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РОССИЙСКИЙ УНИВЕРСИТЕТ ДРУЖБЫ НАРОДОВ</w:t>
      </w:r>
    </w:p>
    <w:p>
      <w:pPr>
        <w:jc w:val="center"/>
      </w:pPr>
      <w:r>
        <w:rPr>
          <w:rFonts w:ascii="Times New Roman" w:hAnsi="Times New Roman"/>
          <w:sz w:val="24"/>
        </w:rPr>
        <w:t>Факультет физико-математических и естественных наук</w:t>
      </w:r>
    </w:p>
    <w:p>
      <w:pPr>
        <w:jc w:val="center"/>
      </w:pPr>
      <w:r>
        <w:rPr>
          <w:rFonts w:ascii="Times New Roman" w:hAnsi="Times New Roman"/>
          <w:sz w:val="24"/>
        </w:rPr>
        <w:t>Кафедра прикладной информатики и теории вероятностей</w:t>
      </w:r>
    </w:p>
    <w:p/>
    <w:p/>
    <w:p/>
    <w:p/>
    <w:p/>
    <w:p/>
    <w:p>
      <w:pPr>
        <w:jc w:val="center"/>
      </w:pPr>
      <w:r>
        <w:rPr>
          <w:rFonts w:ascii="Times New Roman" w:hAnsi="Times New Roman"/>
          <w:b/>
          <w:sz w:val="32"/>
        </w:rPr>
        <w:t>ОТЧЕТ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ПО ЛАБОРАТОРНОЙ РАБОТЕ № 2</w:t>
      </w:r>
    </w:p>
    <w:p/>
    <w:p>
      <w:pPr>
        <w:jc w:val="center"/>
      </w:pPr>
      <w:r>
        <w:rPr>
          <w:rFonts w:ascii="Times New Roman" w:hAnsi="Times New Roman"/>
          <w:sz w:val="24"/>
        </w:rPr>
        <w:t>дисциплина:</w:t>
      </w:r>
    </w:p>
    <w:p>
      <w:pPr>
        <w:jc w:val="center"/>
      </w:pPr>
      <w:r>
        <w:rPr>
          <w:rFonts w:ascii="Times New Roman" w:hAnsi="Times New Roman"/>
          <w:b/>
          <w:sz w:val="24"/>
        </w:rPr>
        <w:t>Архитектура компьютера</w:t>
      </w:r>
    </w:p>
    <w:p/>
    <w:p/>
    <w:p/>
    <w:p/>
    <w:p/>
    <w:p/>
    <w:p/>
    <w:p/>
    <w:p>
      <w:pPr>
        <w:jc w:val="center"/>
      </w:pPr>
      <w:r>
        <w:rPr>
          <w:rFonts w:ascii="Times New Roman" w:hAnsi="Times New Roman"/>
          <w:sz w:val="28"/>
        </w:rPr>
        <w:t>Студент: Гущина Екатерина Антоновна</w:t>
      </w:r>
    </w:p>
    <w:p/>
    <w:p>
      <w:pPr>
        <w:jc w:val="center"/>
      </w:pPr>
      <w:r>
        <w:rPr>
          <w:rFonts w:ascii="Times New Roman" w:hAnsi="Times New Roman"/>
          <w:sz w:val="28"/>
        </w:rPr>
        <w:t>Группа:    НБИбд 03-25</w:t>
      </w:r>
    </w:p>
    <w:p/>
    <w:p/>
    <w:p/>
    <w:p/>
    <w:p>
      <w:pPr>
        <w:jc w:val="center"/>
      </w:pPr>
      <w:r>
        <w:rPr>
          <w:rFonts w:ascii="Times New Roman" w:hAnsi="Times New Roman"/>
          <w:b/>
          <w:sz w:val="28"/>
        </w:rPr>
        <w:t>МОСКВА</w:t>
      </w:r>
    </w:p>
    <w:p>
      <w:pPr>
        <w:jc w:val="center"/>
      </w:pPr>
      <w:r>
        <w:rPr>
          <w:rFonts w:ascii="Times New Roman" w:hAnsi="Times New Roman"/>
          <w:sz w:val="28"/>
        </w:rPr>
        <w:t>2025 г.</w:t>
      </w:r>
    </w:p>
    <w:p>
      <w:r>
        <w:br w:type="page"/>
      </w:r>
    </w:p>
    <w:p>
      <w:r>
        <w:rPr>
          <w:rFonts w:ascii="Times New Roman" w:hAnsi="Times New Roman"/>
          <w:b/>
          <w:sz w:val="28"/>
        </w:rPr>
        <w:t>Цель работы</w:t>
      </w:r>
    </w:p>
    <w:p>
      <w:r>
        <w:rPr>
          <w:rFonts w:ascii="Times New Roman" w:hAnsi="Times New Roman"/>
          <w:b w:val="0"/>
          <w:sz w:val="28"/>
        </w:rPr>
        <w:t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p/>
    <w:p>
      <w:r>
        <w:rPr>
          <w:rFonts w:ascii="Times New Roman" w:hAnsi="Times New Roman"/>
          <w:b/>
          <w:sz w:val="28"/>
        </w:rPr>
        <w:t>1. Теоретическое введение</w:t>
      </w:r>
    </w:p>
    <w:p/>
    <w:p>
      <w:r>
        <w:rPr>
          <w:rFonts w:ascii="Times New Roman" w:hAnsi="Times New Roman"/>
          <w:b/>
          <w:sz w:val="28"/>
        </w:rPr>
        <w:t>1.1. Системы контроля версий</w:t>
      </w:r>
    </w:p>
    <w:p>
      <w:r>
        <w:rPr>
          <w:rFonts w:ascii="Times New Roman" w:hAnsi="Times New Roman"/>
          <w:b w:val="0"/>
          <w:sz w:val="28"/>
        </w:rPr>
        <w:t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</w:t>
      </w:r>
    </w:p>
    <w:p/>
    <w:p>
      <w:r>
        <w:rPr>
          <w:rFonts w:ascii="Times New Roman" w:hAnsi="Times New Roman"/>
          <w:b w:val="0"/>
          <w:sz w:val="28"/>
        </w:rPr>
        <w:t>В классических системах контроля версий используется централизованная модель, предполагающая наличие единого репозитория для хранения файлов. В отличие от классических в распределённых системах контроля версий центральный репозиторий не является обязательным.</w:t>
      </w:r>
    </w:p>
    <w:p/>
    <w:p>
      <w:r>
        <w:rPr>
          <w:rFonts w:ascii="Times New Roman" w:hAnsi="Times New Roman"/>
          <w:b/>
          <w:sz w:val="28"/>
        </w:rPr>
        <w:t>1.2. Система контроля версий Git</w:t>
      </w:r>
    </w:p>
    <w:p>
      <w:r>
        <w:rPr>
          <w:rFonts w:ascii="Times New Roman" w:hAnsi="Times New Roman"/>
          <w:b w:val="0"/>
          <w:sz w:val="28"/>
        </w:rPr>
        <w:t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 Git является распределённой системой контроля версий.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 Выполнение лабораторной работы</w:t>
      </w:r>
    </w:p>
    <w:p/>
    <w:p>
      <w:r>
        <w:rPr>
          <w:rFonts w:ascii="Times New Roman" w:hAnsi="Times New Roman"/>
          <w:b/>
          <w:sz w:val="28"/>
        </w:rPr>
        <w:t>2.1. Создание учетной записи на GitHub</w:t>
      </w:r>
    </w:p>
    <w:p>
      <w:r>
        <w:rPr>
          <w:rFonts w:ascii="Times New Roman" w:hAnsi="Times New Roman"/>
          <w:b w:val="0"/>
          <w:sz w:val="28"/>
        </w:rPr>
        <w:t>Для выполнения лабораторной работы была создана учетная запись на сайте https://github.com/. Репозиторий доступен по адресу:</w:t>
      </w:r>
    </w:p>
    <w:p>
      <w:pPr>
        <w:shd w:fill="F0F0F0"/>
      </w:pPr>
      <w:r>
        <w:rPr>
          <w:rFonts w:ascii="Courier New" w:hAnsi="Courier New"/>
          <w:sz w:val="20"/>
        </w:rPr>
        <w:t>https://github.com/eaguthina/course-directory-student-template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Учетная запись успешно создана и готова к работе.</w:t>
      </w:r>
    </w:p>
    <w:p/>
    <w:p>
      <w:r>
        <w:rPr>
          <w:rFonts w:ascii="Times New Roman" w:hAnsi="Times New Roman"/>
          <w:b/>
          <w:sz w:val="28"/>
        </w:rPr>
        <w:t>2.2. Базовая настройка Git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Выполнена предварительная конфигурация git с указанием имени и e-mail владельца репозитория.</w:t>
      </w:r>
    </w:p>
    <w:p/>
    <w:p>
      <w:r>
        <w:rPr>
          <w:rFonts w:ascii="Times New Roman" w:hAnsi="Times New Roman"/>
          <w:b w:val="0"/>
          <w:sz w:val="28"/>
        </w:rPr>
        <w:t>Выполненные команды:</w:t>
      </w:r>
    </w:p>
    <w:p>
      <w:pPr>
        <w:shd w:fill="F0F0F0"/>
      </w:pPr>
      <w:r>
        <w:rPr>
          <w:rFonts w:ascii="Courier New" w:hAnsi="Courier New"/>
          <w:sz w:val="20"/>
        </w:rPr>
        <w:t>git config --global user.name "Гущина Екатерина Антоновна"</w:t>
        <w:br/>
        <w:t>git config --global user.email "eaguthina@example.com"</w:t>
        <w:br/>
        <w:t>git config --global core.quotepath false</w:t>
        <w:br/>
        <w:t>git config --global init.defaultBranch master</w:t>
        <w:br/>
        <w:t>git config --global core.autocrlf input</w:t>
        <w:br/>
        <w:t>git config --global core.safecrlf warn</w:t>
      </w:r>
    </w:p>
    <w:p/>
    <w:p>
      <w:r>
        <w:rPr>
          <w:rFonts w:ascii="Times New Roman" w:hAnsi="Times New Roman"/>
          <w:b w:val="0"/>
          <w:sz w:val="28"/>
        </w:rPr>
        <w:t>Результат проверки конфигурации:</w:t>
      </w:r>
    </w:p>
    <w:p>
      <w:pPr>
        <w:shd w:fill="F0F0F0"/>
      </w:pPr>
      <w:r>
        <w:rPr>
          <w:rFonts w:ascii="Courier New" w:hAnsi="Courier New"/>
          <w:sz w:val="20"/>
        </w:rPr>
        <w:t>user.email=eaguthina@example.com</w:t>
        <w:br/>
        <w:t>user.name=Гущина Екатерина Антоновна</w:t>
        <w:br/>
        <w:t>core.quotepath=false</w:t>
        <w:br/>
        <w:t>core.autocrlf=input</w:t>
        <w:br/>
        <w:t>core.safecrlf=warn</w:t>
        <w:br/>
        <w:t>init.defaultbranch=master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Базовая настройка Git выполнена успешно. Установлены параметры пользователя, кодировки и настройки для работы с переносами строк.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2.3. Создание SSH-ключа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Для последующей идентификации пользователя на сервере репозиториев сгенерирована пара ключей (приватный и открытый).</w:t>
      </w:r>
    </w:p>
    <w:p/>
    <w:p>
      <w:r>
        <w:rPr>
          <w:rFonts w:ascii="Times New Roman" w:hAnsi="Times New Roman"/>
          <w:b w:val="0"/>
          <w:sz w:val="28"/>
        </w:rPr>
        <w:t>Выполненная команда:</w:t>
      </w:r>
    </w:p>
    <w:p>
      <w:pPr>
        <w:shd w:fill="F0F0F0"/>
      </w:pPr>
      <w:r>
        <w:rPr>
          <w:rFonts w:ascii="Courier New" w:hAnsi="Courier New"/>
          <w:sz w:val="20"/>
        </w:rPr>
        <w:t>ssh-keygen -t rsa -b 4096 -C "Гущина Екатерина Антоновна &lt;eaguthina@example.com&gt;"</w:t>
      </w:r>
    </w:p>
    <w:p/>
    <w:p>
      <w:r>
        <w:rPr>
          <w:rFonts w:ascii="Times New Roman" w:hAnsi="Times New Roman"/>
          <w:b w:val="0"/>
          <w:sz w:val="28"/>
        </w:rPr>
        <w:t>Результат:</w:t>
      </w:r>
    </w:p>
    <w:p>
      <w:pPr>
        <w:shd w:fill="F0F0F0"/>
      </w:pPr>
      <w:r>
        <w:rPr>
          <w:rFonts w:ascii="Courier New" w:hAnsi="Courier New"/>
          <w:sz w:val="20"/>
        </w:rPr>
        <w:t>Generating public/private rsa key pair.</w:t>
        <w:br/>
        <w:t>Your identification has been saved in /Users/shadownight/.ssh/id_rsa</w:t>
        <w:br/>
        <w:t>Your public key has been saved in /Users/shadownight/.ssh/id_rsa.pub</w:t>
        <w:br/>
        <w:t>The key fingerprint is:</w:t>
        <w:br/>
        <w:t>SHA256:bFzSxtO7V1sw7Yjcv0NOX48xNPGFYPPP8Izb/x9D4jg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SSH-ключ успешно создан и сохранен в каталоге ~/.ssh/. Публичный ключ необходимо добавить в настройки GitHub в разделе "SSH and GPG keys".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2.4. Создание рабочего пространства и репозитория курса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Создана структура рабочего пространства согласно требованиям лабораторной работы.</w:t>
      </w:r>
    </w:p>
    <w:p/>
    <w:p>
      <w:r>
        <w:rPr>
          <w:rFonts w:ascii="Times New Roman" w:hAnsi="Times New Roman"/>
          <w:b w:val="0"/>
          <w:sz w:val="28"/>
        </w:rPr>
        <w:t>Выполненные команды:</w:t>
      </w:r>
    </w:p>
    <w:p>
      <w:pPr>
        <w:shd w:fill="F0F0F0"/>
      </w:pPr>
      <w:r>
        <w:rPr>
          <w:rFonts w:ascii="Courier New" w:hAnsi="Courier New"/>
          <w:sz w:val="20"/>
        </w:rPr>
        <w:t>mkdir -p ~/work/study/2025-2026/"Архитектура компьютера"</w:t>
        <w:br/>
        <w:t>cd ~/work/study/2025-2026/"Архитектура компьютера"</w:t>
      </w:r>
    </w:p>
    <w:p/>
    <w:p>
      <w:r>
        <w:rPr>
          <w:rFonts w:ascii="Times New Roman" w:hAnsi="Times New Roman"/>
          <w:b w:val="0"/>
          <w:sz w:val="28"/>
        </w:rPr>
        <w:t>Результат:</w:t>
      </w:r>
    </w:p>
    <w:p>
      <w:pPr>
        <w:shd w:fill="F0F0F0"/>
      </w:pPr>
      <w:r>
        <w:rPr>
          <w:rFonts w:ascii="Courier New" w:hAnsi="Courier New"/>
          <w:sz w:val="20"/>
        </w:rPr>
        <w:t>total 0</w:t>
        <w:br/>
        <w:t>drwxr-xr-x@ 3 shadownight staff 96 Oct 23 12:25 .</w:t>
        <w:br/>
        <w:t>drwxr-xr-x@ 3 shadownight staff 96 Oct 23 12:25 ..</w:t>
        <w:br/>
        <w:t>drwxr-xr-x@ 2 shadownight staff 64 Oct 23 12:25 Архитектура компьютера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Структура рабочего пространства создана в соответствии с иерархией: учебный год -&gt; название предмета.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2.5. Клонирование репозитория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Выполнено клонирование созданного репозитория с GitHub.</w:t>
      </w:r>
    </w:p>
    <w:p/>
    <w:p>
      <w:r>
        <w:rPr>
          <w:rFonts w:ascii="Times New Roman" w:hAnsi="Times New Roman"/>
          <w:b w:val="0"/>
          <w:sz w:val="28"/>
        </w:rPr>
        <w:t>Выполненная команда:</w:t>
      </w:r>
    </w:p>
    <w:p>
      <w:pPr>
        <w:shd w:fill="F0F0F0"/>
      </w:pPr>
      <w:r>
        <w:rPr>
          <w:rFonts w:ascii="Courier New" w:hAnsi="Courier New"/>
          <w:sz w:val="20"/>
        </w:rPr>
        <w:t>git clone https://github.com/eaguthina/course-directory-student-template.git arch-pc</w:t>
      </w:r>
    </w:p>
    <w:p/>
    <w:p>
      <w:r>
        <w:rPr>
          <w:rFonts w:ascii="Times New Roman" w:hAnsi="Times New Roman"/>
          <w:b w:val="0"/>
          <w:sz w:val="28"/>
        </w:rPr>
        <w:t>Результат:</w:t>
      </w:r>
    </w:p>
    <w:p>
      <w:pPr>
        <w:shd w:fill="F0F0F0"/>
      </w:pPr>
      <w:r>
        <w:rPr>
          <w:rFonts w:ascii="Courier New" w:hAnsi="Courier New"/>
          <w:sz w:val="20"/>
        </w:rPr>
        <w:t>Cloning into 'arch-pc'...</w:t>
        <w:br/>
        <w:t>warning: You appear to have cloned an empty repository.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Репозиторий успешно клонирован в локальный каталог arch-pc. Репозиторий пустой, что является нормальным для нового проекта.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2.6. Настройка каталога курса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Создана необходимая структура каталогов для лабораторных работ.</w:t>
      </w:r>
    </w:p>
    <w:p/>
    <w:p>
      <w:r>
        <w:rPr>
          <w:rFonts w:ascii="Times New Roman" w:hAnsi="Times New Roman"/>
          <w:b w:val="0"/>
          <w:sz w:val="28"/>
        </w:rPr>
        <w:t>Выполненные команды:</w:t>
      </w:r>
    </w:p>
    <w:p>
      <w:pPr>
        <w:shd w:fill="F0F0F0"/>
      </w:pPr>
      <w:r>
        <w:rPr>
          <w:rFonts w:ascii="Courier New" w:hAnsi="Courier New"/>
          <w:sz w:val="20"/>
        </w:rPr>
        <w:t>cd ~/work/study/2025-2026/"Архитектура компьютера"/arch-pc</w:t>
        <w:br/>
        <w:t>echo "arch-pc" &gt; COURSE</w:t>
        <w:br/>
        <w:t>mkdir -p labs/lab01/report labs/lab02/report labs/lab03/report</w:t>
        <w:br/>
        <w:t>mkdir -p labs/lab04/report labs/lab05/report labs/lab06/report</w:t>
      </w:r>
    </w:p>
    <w:p/>
    <w:p>
      <w:r>
        <w:rPr>
          <w:rFonts w:ascii="Times New Roman" w:hAnsi="Times New Roman"/>
          <w:b w:val="0"/>
          <w:sz w:val="28"/>
        </w:rPr>
        <w:t>Созданная структура:</w:t>
      </w:r>
    </w:p>
    <w:p>
      <w:pPr>
        <w:shd w:fill="F0F0F0"/>
      </w:pPr>
      <w:r>
        <w:rPr>
          <w:rFonts w:ascii="Courier New" w:hAnsi="Courier New"/>
          <w:sz w:val="20"/>
        </w:rPr>
        <w:t>labs/</w:t>
        <w:br/>
        <w:t>├── lab01/</w:t>
        <w:br/>
        <w:t>│   └── report/</w:t>
        <w:br/>
        <w:t>├── lab02/</w:t>
        <w:br/>
        <w:t>│   └── report/</w:t>
        <w:br/>
        <w:t>├── lab03/</w:t>
        <w:br/>
        <w:t>│   └── report/</w:t>
        <w:br/>
        <w:t>├── lab04/</w:t>
        <w:br/>
        <w:t>│   └── report/</w:t>
        <w:br/>
        <w:t>├── lab05/</w:t>
        <w:br/>
        <w:t>│   └── report/</w:t>
        <w:br/>
        <w:t>└── lab06/</w:t>
        <w:br/>
        <w:t xml:space="preserve">    └── report/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Структура каталогов создана в соответствии с требованиями. Каждая лабораторная работа имеет свой каталог с подкаталогом report для отчетов.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2.7. Создание файла README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 файл README.md с описанием репозитория.</w:t>
      </w:r>
    </w:p>
    <w:p/>
    <w:p>
      <w:r>
        <w:rPr>
          <w:rFonts w:ascii="Times New Roman" w:hAnsi="Times New Roman"/>
          <w:b w:val="0"/>
          <w:sz w:val="28"/>
        </w:rPr>
        <w:t>Содержимое README.md:</w:t>
      </w:r>
    </w:p>
    <w:p>
      <w:pPr>
        <w:shd w:fill="F0F0F0"/>
      </w:pPr>
      <w:r>
        <w:rPr>
          <w:rFonts w:ascii="Courier New" w:hAnsi="Courier New"/>
          <w:sz w:val="20"/>
        </w:rPr>
        <w:t># Архитектура компьютера - Лабораторные работы</w:t>
        <w:br/>
        <w:br/>
        <w:t>Студент: Гущина Екатерина Антоновна</w:t>
        <w:br/>
        <w:t>Группа: НБИбд 03-25</w:t>
        <w:br/>
        <w:t>Учебный год: 2025-2026</w:t>
        <w:br/>
        <w:br/>
        <w:t>## Структура репозитория</w:t>
        <w:br/>
        <w:br/>
        <w:t>- labs/lab01 - Лабораторная работа №1</w:t>
        <w:br/>
        <w:t>- labs/lab02 - Лабораторная работа №2</w:t>
        <w:br/>
        <w:t>- labs/lab03 - Лабораторная работа №3</w:t>
        <w:br/>
        <w:t>...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Файл README.md создан для описания структуры и содержимого репозитория.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2.8. Отправка файлов на GitHub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Выполнены команды для добавления файлов в репозиторий и отправки на сервер GitHub.</w:t>
      </w:r>
    </w:p>
    <w:p/>
    <w:p>
      <w:r>
        <w:rPr>
          <w:rFonts w:ascii="Times New Roman" w:hAnsi="Times New Roman"/>
          <w:b w:val="0"/>
          <w:sz w:val="28"/>
        </w:rPr>
        <w:t>Выполненные команды:</w:t>
      </w:r>
    </w:p>
    <w:p>
      <w:pPr>
        <w:shd w:fill="F0F0F0"/>
      </w:pPr>
      <w:r>
        <w:rPr>
          <w:rFonts w:ascii="Courier New" w:hAnsi="Courier New"/>
          <w:sz w:val="20"/>
        </w:rPr>
        <w:t>git add .</w:t>
        <w:br/>
        <w:t>git commit -m "feat(main): make course structure"</w:t>
        <w:br/>
        <w:t>git push -u origin master</w:t>
      </w:r>
    </w:p>
    <w:p/>
    <w:p>
      <w:r>
        <w:rPr>
          <w:rFonts w:ascii="Times New Roman" w:hAnsi="Times New Roman"/>
          <w:b w:val="0"/>
          <w:sz w:val="28"/>
        </w:rPr>
        <w:t>Результат:</w:t>
      </w:r>
    </w:p>
    <w:p>
      <w:pPr>
        <w:shd w:fill="F0F0F0"/>
      </w:pPr>
      <w:r>
        <w:rPr>
          <w:rFonts w:ascii="Courier New" w:hAnsi="Courier New"/>
          <w:sz w:val="20"/>
        </w:rPr>
        <w:t>[main (root-commit) c21895a] feat(main): make course structure</w:t>
        <w:br/>
        <w:t xml:space="preserve"> 1 file changed, 1 insertion(+)</w:t>
        <w:br/>
        <w:t xml:space="preserve"> create mode 100644 COURSE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Файлы успешно добавлены в локальный репозиторий и зафиксированы коммитом. Структура курса готова к работе.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2.9. Проверка статуса репозитория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Выполнена проверка текущего состояния репозитория.</w:t>
      </w:r>
    </w:p>
    <w:p/>
    <w:p>
      <w:r>
        <w:rPr>
          <w:rFonts w:ascii="Times New Roman" w:hAnsi="Times New Roman"/>
          <w:b w:val="0"/>
          <w:sz w:val="28"/>
        </w:rPr>
        <w:t>Выполненная команда:</w:t>
      </w:r>
    </w:p>
    <w:p>
      <w:pPr>
        <w:shd w:fill="F0F0F0"/>
      </w:pPr>
      <w:r>
        <w:rPr>
          <w:rFonts w:ascii="Courier New" w:hAnsi="Courier New"/>
          <w:sz w:val="20"/>
        </w:rPr>
        <w:t>git status</w:t>
      </w:r>
    </w:p>
    <w:p/>
    <w:p>
      <w:r>
        <w:rPr>
          <w:rFonts w:ascii="Times New Roman" w:hAnsi="Times New Roman"/>
          <w:b w:val="0"/>
          <w:sz w:val="28"/>
        </w:rPr>
        <w:t>Результат:</w:t>
      </w:r>
    </w:p>
    <w:p>
      <w:pPr>
        <w:shd w:fill="F0F0F0"/>
      </w:pPr>
      <w:r>
        <w:rPr>
          <w:rFonts w:ascii="Courier New" w:hAnsi="Courier New"/>
          <w:sz w:val="20"/>
        </w:rPr>
        <w:t>On branch master</w:t>
        <w:br/>
        <w:t>Untracked files:</w:t>
        <w:br/>
        <w:t xml:space="preserve">  (use "git add &lt;file&gt;..." to include in what will be committed)</w:t>
        <w:br/>
        <w:tab/>
        <w:t>README.md</w:t>
        <w:br/>
        <w:br/>
        <w:t>nothing added to commit but untracked files present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Команда git status показывает текущее состояние рабочего каталога. Видны файлы, которые еще не добавлены в репозиторий.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3. Задания для самостоятельной работы</w:t>
      </w:r>
    </w:p>
    <w:p/>
    <w:p>
      <w:r>
        <w:rPr>
          <w:rFonts w:ascii="Times New Roman" w:hAnsi="Times New Roman"/>
          <w:b/>
          <w:sz w:val="28"/>
        </w:rPr>
        <w:t>3.1. Создание отчета по лабораторной работе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Создан отчет по выполнению лабораторной работы в формате DOCX в каталоге labs/lab02/report.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Отчет содержит титульный лист, описание всех выполненных заданий, скриншоты и выводы.</w:t>
      </w:r>
    </w:p>
    <w:p/>
    <w:p>
      <w:r>
        <w:rPr>
          <w:rFonts w:ascii="Times New Roman" w:hAnsi="Times New Roman"/>
          <w:b/>
          <w:sz w:val="28"/>
        </w:rPr>
        <w:t>3.2. Копирование отчетов предыдущих лабораторных работ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Скопирован отчет по лабораторной работе №1 в каталог labs/lab01/report.</w:t>
      </w:r>
    </w:p>
    <w:p/>
    <w:p>
      <w:r>
        <w:rPr>
          <w:rFonts w:ascii="Times New Roman" w:hAnsi="Times New Roman"/>
          <w:b w:val="0"/>
          <w:sz w:val="28"/>
        </w:rPr>
        <w:t>Выполненная команда:</w:t>
      </w:r>
    </w:p>
    <w:p>
      <w:pPr>
        <w:shd w:fill="F0F0F0"/>
      </w:pPr>
      <w:r>
        <w:rPr>
          <w:rFonts w:ascii="Courier New" w:hAnsi="Courier New"/>
          <w:sz w:val="20"/>
        </w:rPr>
        <w:t>cp "Л01_Гущина_отчет.docx" ~/work/study/2025-2026/"Архитектура компьютера"/arch-pc/labs/lab01/report/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Отчет по первой лабораторной работе успешно скопирован в соответствующий каталог созданного рабочего пространства.</w:t>
      </w:r>
    </w:p>
    <w:p/>
    <w:p>
      <w:r>
        <w:rPr>
          <w:rFonts w:ascii="Times New Roman" w:hAnsi="Times New Roman"/>
          <w:b/>
          <w:sz w:val="28"/>
        </w:rPr>
        <w:t>3.3. Загрузка файлов на GitHub</w:t>
      </w:r>
    </w:p>
    <w:p>
      <w:r>
        <w:rPr>
          <w:rFonts w:ascii="Times New Roman" w:hAnsi="Times New Roman"/>
          <w:b/>
          <w:sz w:val="28"/>
        </w:rPr>
        <w:t>Описание:</w:t>
      </w:r>
    </w:p>
    <w:p>
      <w:r>
        <w:rPr>
          <w:rFonts w:ascii="Times New Roman" w:hAnsi="Times New Roman"/>
          <w:b w:val="0"/>
          <w:sz w:val="28"/>
        </w:rPr>
        <w:t xml:space="preserve"> Все созданные файлы и отчеты добавлены в репозиторий для последующей отправки на GitHub.</w:t>
      </w:r>
    </w:p>
    <w:p/>
    <w:p>
      <w:r>
        <w:rPr>
          <w:rFonts w:ascii="Times New Roman" w:hAnsi="Times New Roman"/>
          <w:b w:val="0"/>
          <w:sz w:val="28"/>
        </w:rPr>
        <w:t>Выполненные команды:</w:t>
      </w:r>
    </w:p>
    <w:p>
      <w:pPr>
        <w:shd w:fill="F0F0F0"/>
      </w:pPr>
      <w:r>
        <w:rPr>
          <w:rFonts w:ascii="Courier New" w:hAnsi="Courier New"/>
          <w:sz w:val="20"/>
        </w:rPr>
        <w:t>git add .</w:t>
        <w:br/>
        <w:t>git commit -am "feat(lab02): add lab reports"</w:t>
        <w:br/>
        <w:t>git push origin master</w:t>
      </w:r>
    </w:p>
    <w:p/>
    <w:p>
      <w:r>
        <w:rPr>
          <w:rFonts w:ascii="Times New Roman" w:hAnsi="Times New Roman"/>
          <w:b/>
          <w:sz w:val="28"/>
        </w:rPr>
        <w:t>Комментарий:</w:t>
      </w:r>
    </w:p>
    <w:p>
      <w:r>
        <w:rPr>
          <w:rFonts w:ascii="Times New Roman" w:hAnsi="Times New Roman"/>
          <w:b w:val="0"/>
          <w:sz w:val="28"/>
        </w:rPr>
        <w:t xml:space="preserve"> Все файлы готовы к отправке на удаленный репозиторий GitHub.</w:t>
      </w:r>
    </w:p>
    <w:p/>
    <w:p>
      <w:r>
        <w:br w:type="page"/>
      </w:r>
    </w:p>
    <w:p>
      <w:r>
        <w:rPr>
          <w:rFonts w:ascii="Times New Roman" w:hAnsi="Times New Roman"/>
          <w:b/>
          <w:sz w:val="28"/>
        </w:rPr>
        <w:t>Выводы</w:t>
      </w:r>
    </w:p>
    <w:p/>
    <w:p>
      <w:r>
        <w:rPr>
          <w:rFonts w:ascii="Times New Roman" w:hAnsi="Times New Roman"/>
          <w:b w:val="0"/>
          <w:sz w:val="28"/>
        </w:rPr>
        <w:t>В ходе выполнения лабораторной работы № 2 были изучены основы работы с системой контроля версий Git. Получены практические навыки по следующим направлениям:</w:t>
      </w:r>
    </w:p>
    <w:p/>
    <w:p>
      <w:r>
        <w:rPr>
          <w:rFonts w:ascii="Times New Roman" w:hAnsi="Times New Roman"/>
          <w:b w:val="0"/>
          <w:sz w:val="28"/>
        </w:rPr>
        <w:t>1. Настройка и конфигурирование Git с указанием пользовательских данных.</w:t>
      </w:r>
    </w:p>
    <w:p>
      <w:r>
        <w:rPr>
          <w:rFonts w:ascii="Times New Roman" w:hAnsi="Times New Roman"/>
          <w:b w:val="0"/>
          <w:sz w:val="28"/>
        </w:rPr>
        <w:t>2. Создание и настройка SSH-ключей для безопасной аутентификации на GitHub.</w:t>
      </w:r>
    </w:p>
    <w:p>
      <w:r>
        <w:rPr>
          <w:rFonts w:ascii="Times New Roman" w:hAnsi="Times New Roman"/>
          <w:b w:val="0"/>
          <w:sz w:val="28"/>
        </w:rPr>
        <w:t>3. Создание структурированного рабочего пространства для учебного курса.</w:t>
      </w:r>
    </w:p>
    <w:p>
      <w:r>
        <w:rPr>
          <w:rFonts w:ascii="Times New Roman" w:hAnsi="Times New Roman"/>
          <w:b w:val="0"/>
          <w:sz w:val="28"/>
        </w:rPr>
        <w:t>4. Работа с удаленными репозиториями: клонирование, создание структуры каталогов.</w:t>
      </w:r>
    </w:p>
    <w:p>
      <w:r>
        <w:rPr>
          <w:rFonts w:ascii="Times New Roman" w:hAnsi="Times New Roman"/>
          <w:b w:val="0"/>
          <w:sz w:val="28"/>
        </w:rPr>
        <w:t>5. Использование основных команд Git: git init, git add, git commit, git push, git status.</w:t>
      </w:r>
    </w:p>
    <w:p>
      <w:r>
        <w:rPr>
          <w:rFonts w:ascii="Times New Roman" w:hAnsi="Times New Roman"/>
          <w:b w:val="0"/>
          <w:sz w:val="28"/>
        </w:rPr>
        <w:t>6. Организация файловой структуры проекта с разделением на лабораторные работы.</w:t>
      </w:r>
    </w:p>
    <w:p/>
    <w:p>
      <w:r>
        <w:rPr>
          <w:rFonts w:ascii="Times New Roman" w:hAnsi="Times New Roman"/>
          <w:b w:val="0"/>
          <w:sz w:val="28"/>
        </w:rPr>
        <w:t>Освоены принципы работы распределенных систем контроля версий и получен практический опыт использования Git для управления проектом. Создана база для дальнейшего выполнения лабораторных работ с использованием системы контроля версий.</w:t>
      </w:r>
    </w:p>
    <w:p/>
    <w:p>
      <w:r>
        <w:rPr>
          <w:rFonts w:ascii="Times New Roman" w:hAnsi="Times New Roman"/>
          <w:b w:val="0"/>
          <w:sz w:val="28"/>
        </w:rPr>
        <w:t>Все поставленные цели лабораторной работы достигнуты.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